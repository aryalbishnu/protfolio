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B0CDF" w14:textId="016FCB5C" w:rsidR="00CD7530" w:rsidRDefault="004F51FC">
      <w:pPr>
        <w:pStyle w:val="aa"/>
        <w:rPr>
          <w:rFonts w:hint="eastAsia"/>
          <w:lang w:eastAsia="ja-JP"/>
        </w:rPr>
      </w:pPr>
      <w:r>
        <w:rPr>
          <w:rFonts w:hint="eastAsia"/>
          <w:lang w:eastAsia="ja-JP"/>
        </w:rPr>
        <w:t>ARYAL BISHNU</w:t>
      </w:r>
    </w:p>
    <w:p w14:paraId="63E99D2D" w14:textId="71001DA8" w:rsidR="00CD7530" w:rsidRDefault="00000000">
      <w:r>
        <w:rPr>
          <w:rFonts w:ascii="Segoe UI Emoji" w:hAnsi="Segoe UI Emoji" w:cs="Segoe UI Emoji"/>
        </w:rPr>
        <w:t>📧</w:t>
      </w:r>
      <w:r>
        <w:t xml:space="preserve"> </w:t>
      </w:r>
      <w:r w:rsidR="00640472">
        <w:rPr>
          <w:rFonts w:hint="eastAsia"/>
          <w:lang w:eastAsia="ja-JP"/>
        </w:rPr>
        <w:t>ariyalbishnu</w:t>
      </w:r>
      <w:r>
        <w:t xml:space="preserve">@gmail.com | </w:t>
      </w:r>
      <w:r>
        <w:rPr>
          <w:rFonts w:ascii="Segoe UI Emoji" w:hAnsi="Segoe UI Emoji" w:cs="Segoe UI Emoji"/>
        </w:rPr>
        <w:t>📱</w:t>
      </w:r>
      <w:r>
        <w:t xml:space="preserve"> +</w:t>
      </w:r>
      <w:r w:rsidR="00640472">
        <w:rPr>
          <w:rFonts w:hint="eastAsia"/>
          <w:lang w:eastAsia="ja-JP"/>
        </w:rPr>
        <w:t>8</w:t>
      </w:r>
      <w:r>
        <w:t>1-</w:t>
      </w:r>
      <w:r w:rsidR="00640472">
        <w:rPr>
          <w:rFonts w:hint="eastAsia"/>
          <w:lang w:eastAsia="ja-JP"/>
        </w:rPr>
        <w:t>090</w:t>
      </w:r>
      <w:r>
        <w:t>-</w:t>
      </w:r>
      <w:r w:rsidR="00640472">
        <w:rPr>
          <w:rFonts w:hint="eastAsia"/>
          <w:lang w:eastAsia="ja-JP"/>
        </w:rPr>
        <w:t>6727</w:t>
      </w:r>
      <w:r>
        <w:t>-8</w:t>
      </w:r>
      <w:r w:rsidR="00640472">
        <w:rPr>
          <w:rFonts w:hint="eastAsia"/>
          <w:lang w:eastAsia="ja-JP"/>
        </w:rPr>
        <w:t>432</w:t>
      </w:r>
      <w:r>
        <w:t xml:space="preserve"> | </w:t>
      </w:r>
      <w:r>
        <w:rPr>
          <w:rFonts w:ascii="Segoe UI Emoji" w:hAnsi="Segoe UI Emoji" w:cs="Segoe UI Emoji"/>
        </w:rPr>
        <w:t>🔗</w:t>
      </w:r>
      <w:r>
        <w:t xml:space="preserve"> </w:t>
      </w:r>
      <w:r w:rsidR="00640472" w:rsidRPr="00640472">
        <w:t>linkedin.com/in/</w:t>
      </w:r>
      <w:proofErr w:type="spellStart"/>
      <w:r w:rsidR="00640472" w:rsidRPr="00640472">
        <w:t>bishnu-aryal</w:t>
      </w:r>
      <w:proofErr w:type="spellEnd"/>
      <w:r>
        <w:t xml:space="preserve"> | </w:t>
      </w:r>
      <w:r>
        <w:rPr>
          <w:rFonts w:ascii="Segoe UI Emoji" w:hAnsi="Segoe UI Emoji" w:cs="Segoe UI Emoji"/>
        </w:rPr>
        <w:t>💻</w:t>
      </w:r>
      <w:r>
        <w:t xml:space="preserve"> </w:t>
      </w:r>
      <w:r w:rsidR="00640472" w:rsidRPr="00640472">
        <w:t>github.com/</w:t>
      </w:r>
      <w:proofErr w:type="spellStart"/>
      <w:r w:rsidR="00640472" w:rsidRPr="00640472">
        <w:t>aryalbishnu</w:t>
      </w:r>
      <w:proofErr w:type="spellEnd"/>
      <w:r>
        <w:t xml:space="preserve"> | </w:t>
      </w:r>
      <w:r w:rsidR="00640472">
        <w:rPr>
          <w:rFonts w:hint="eastAsia"/>
          <w:lang w:eastAsia="ja-JP"/>
        </w:rPr>
        <w:t>Tokyo</w:t>
      </w:r>
      <w:r>
        <w:t>, Japan</w:t>
      </w:r>
    </w:p>
    <w:p w14:paraId="3430819E" w14:textId="58A4BEB1" w:rsidR="00640472" w:rsidRDefault="00000000" w:rsidP="00640472">
      <w:pPr>
        <w:pStyle w:val="1"/>
        <w:ind w:left="141" w:hangingChars="50" w:hanging="14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</w:pPr>
      <w:r>
        <w:t>Summary</w:t>
      </w:r>
      <w:r w:rsidR="00640472">
        <w:rPr>
          <w:rFonts w:hint="eastAsia"/>
          <w:lang w:eastAsia="ja-JP"/>
        </w:rPr>
        <w:t xml:space="preserve">                                                                                                                  </w:t>
      </w:r>
      <w:r w:rsidR="00640472" w:rsidRPr="0064047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t>Full Stack Developer with 4</w:t>
      </w:r>
      <w:r w:rsidR="00640472">
        <w:rPr>
          <w:rFonts w:asciiTheme="minorHAnsi" w:eastAsiaTheme="minorEastAsia" w:hAnsiTheme="minorHAnsi" w:cstheme="minorBidi" w:hint="eastAsia"/>
          <w:b w:val="0"/>
          <w:bCs w:val="0"/>
          <w:color w:val="auto"/>
          <w:sz w:val="22"/>
          <w:szCs w:val="22"/>
          <w:lang w:eastAsia="ja-JP"/>
        </w:rPr>
        <w:t>+</w:t>
      </w:r>
      <w:r w:rsidR="00640472" w:rsidRPr="0064047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t xml:space="preserve"> years of experience in building scalable and high-performance applications. Proficient in Java, Spring Boot, Docker, and RESTful APIs. Experienced with low-code platforms such as </w:t>
      </w:r>
      <w:proofErr w:type="spellStart"/>
      <w:r w:rsidR="00640472" w:rsidRPr="0064047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t>DataSpider</w:t>
      </w:r>
      <w:proofErr w:type="spellEnd"/>
      <w:r w:rsidR="00640472" w:rsidRPr="0064047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t xml:space="preserve"> and Asteria, with a strong passion for system architecture and automation.</w:t>
      </w:r>
    </w:p>
    <w:p w14:paraId="797A55EB" w14:textId="076120B5" w:rsidR="00CD7530" w:rsidRDefault="00000000" w:rsidP="00640472">
      <w:pPr>
        <w:pStyle w:val="1"/>
        <w:ind w:left="141" w:hangingChars="50" w:hanging="141"/>
        <w:rPr>
          <w:lang w:eastAsia="ja-JP"/>
        </w:rPr>
      </w:pPr>
      <w:r>
        <w:t>Skills</w:t>
      </w:r>
    </w:p>
    <w:p w14:paraId="653F1DAB" w14:textId="22F74106" w:rsidR="00CD7530" w:rsidRPr="003F7B2A" w:rsidRDefault="00000000" w:rsidP="002D26C6">
      <w:pPr>
        <w:rPr>
          <w:rFonts w:hint="eastAsia"/>
          <w:lang w:eastAsia="ja-JP"/>
        </w:rPr>
      </w:pPr>
      <w:r>
        <w:t xml:space="preserve">• Programming: Java, Python, JavaScript, </w:t>
      </w:r>
      <w:r w:rsidR="003F7B2A">
        <w:rPr>
          <w:rFonts w:hint="eastAsia"/>
          <w:lang w:eastAsia="ja-JP"/>
        </w:rPr>
        <w:t xml:space="preserve">Ajax, </w:t>
      </w:r>
      <w:proofErr w:type="spellStart"/>
      <w:r w:rsidR="003F7B2A">
        <w:rPr>
          <w:rFonts w:hint="eastAsia"/>
          <w:lang w:eastAsia="ja-JP"/>
        </w:rPr>
        <w:t>Jquery</w:t>
      </w:r>
      <w:proofErr w:type="spellEnd"/>
      <w:r w:rsidR="003F7B2A">
        <w:rPr>
          <w:rFonts w:hint="eastAsia"/>
          <w:lang w:eastAsia="ja-JP"/>
        </w:rPr>
        <w:t xml:space="preserve">, VBA, </w:t>
      </w:r>
      <w:r w:rsidR="003F7B2A" w:rsidRPr="003F7B2A">
        <w:rPr>
          <w:lang w:eastAsia="ja-JP"/>
        </w:rPr>
        <w:t>PL/SQL</w:t>
      </w:r>
    </w:p>
    <w:p w14:paraId="4162085B" w14:textId="674BF37F" w:rsidR="00CD7530" w:rsidRDefault="00000000" w:rsidP="002D26C6">
      <w:pPr>
        <w:rPr>
          <w:rFonts w:hint="eastAsia"/>
          <w:lang w:eastAsia="ja-JP"/>
        </w:rPr>
      </w:pPr>
      <w:r>
        <w:t>• Frameworks/Tools: Spring Boot,</w:t>
      </w:r>
      <w:r w:rsidR="003F7B2A">
        <w:rPr>
          <w:rFonts w:hint="eastAsia"/>
          <w:lang w:eastAsia="ja-JP"/>
        </w:rPr>
        <w:t xml:space="preserve"> </w:t>
      </w:r>
      <w:r w:rsidR="003F7B2A" w:rsidRPr="003F7B2A">
        <w:rPr>
          <w:lang w:eastAsia="ja-JP"/>
        </w:rPr>
        <w:t>JSF</w:t>
      </w:r>
      <w:r w:rsidR="003F7B2A">
        <w:rPr>
          <w:rFonts w:hint="eastAsia"/>
          <w:lang w:eastAsia="ja-JP"/>
        </w:rPr>
        <w:t xml:space="preserve">, </w:t>
      </w:r>
      <w:r w:rsidR="003F7B2A" w:rsidRPr="003F7B2A">
        <w:rPr>
          <w:lang w:eastAsia="ja-JP"/>
        </w:rPr>
        <w:t>Seasar2</w:t>
      </w:r>
      <w:r w:rsidR="003F7B2A">
        <w:rPr>
          <w:rFonts w:hint="eastAsia"/>
          <w:lang w:eastAsia="ja-JP"/>
        </w:rPr>
        <w:t xml:space="preserve">, </w:t>
      </w:r>
      <w:r>
        <w:t>Node.js,</w:t>
      </w:r>
      <w:r w:rsidR="003F7B2A">
        <w:rPr>
          <w:rFonts w:hint="eastAsia"/>
          <w:lang w:eastAsia="ja-JP"/>
        </w:rPr>
        <w:t xml:space="preserve"> React</w:t>
      </w:r>
      <w:r>
        <w:t xml:space="preserve">, </w:t>
      </w:r>
      <w:r w:rsidR="003F7B2A">
        <w:rPr>
          <w:rFonts w:hint="eastAsia"/>
          <w:lang w:eastAsia="ja-JP"/>
        </w:rPr>
        <w:t>SVN</w:t>
      </w:r>
      <w:r>
        <w:t>, Git</w:t>
      </w:r>
      <w:r w:rsidR="000B1662">
        <w:rPr>
          <w:rFonts w:hint="eastAsia"/>
          <w:lang w:eastAsia="ja-JP"/>
        </w:rPr>
        <w:t>, JP1</w:t>
      </w:r>
    </w:p>
    <w:p w14:paraId="68E75FBA" w14:textId="1D43F1D1" w:rsidR="00CD7530" w:rsidRDefault="00000000" w:rsidP="002D26C6">
      <w:r>
        <w:t>• Databases: MySQL, PostgreSQL,</w:t>
      </w:r>
      <w:r w:rsidR="00640472">
        <w:rPr>
          <w:rFonts w:hint="eastAsia"/>
          <w:lang w:eastAsia="ja-JP"/>
        </w:rPr>
        <w:t xml:space="preserve"> Oracle,</w:t>
      </w:r>
      <w:r>
        <w:t xml:space="preserve"> MongoDB</w:t>
      </w:r>
    </w:p>
    <w:p w14:paraId="0F504627" w14:textId="2159974A" w:rsidR="00CD7530" w:rsidRDefault="00000000" w:rsidP="002D26C6">
      <w:r>
        <w:t>• Cloud &amp; DevOps: Jenkins,</w:t>
      </w:r>
      <w:r w:rsidR="003F7B2A">
        <w:t xml:space="preserve"> Docker</w:t>
      </w:r>
      <w:r w:rsidR="003F7B2A">
        <w:rPr>
          <w:rFonts w:hint="eastAsia"/>
          <w:lang w:eastAsia="ja-JP"/>
        </w:rPr>
        <w:t>,</w:t>
      </w:r>
      <w:r>
        <w:t xml:space="preserve"> CI/CD</w:t>
      </w:r>
    </w:p>
    <w:p w14:paraId="15A00902" w14:textId="3C4E5CCC" w:rsidR="00CD7530" w:rsidRDefault="00000000" w:rsidP="002D26C6">
      <w:pPr>
        <w:rPr>
          <w:rFonts w:hint="eastAsia"/>
          <w:lang w:eastAsia="ja-JP"/>
        </w:rPr>
      </w:pPr>
      <w:r>
        <w:t>• Other: Data Structures, Algorithms, System Design</w:t>
      </w:r>
      <w:r w:rsidR="003F7B2A">
        <w:rPr>
          <w:rFonts w:hint="eastAsia"/>
          <w:lang w:eastAsia="ja-JP"/>
        </w:rPr>
        <w:t>, Low-code</w:t>
      </w:r>
      <w:r w:rsidR="002D26C6">
        <w:rPr>
          <w:rFonts w:hint="eastAsia"/>
          <w:lang w:eastAsia="ja-JP"/>
        </w:rPr>
        <w:t>, Linux</w:t>
      </w:r>
    </w:p>
    <w:p w14:paraId="3786461A" w14:textId="77777777" w:rsidR="00CD7530" w:rsidRDefault="00000000">
      <w:pPr>
        <w:pStyle w:val="1"/>
      </w:pPr>
      <w:r>
        <w:t>Professional Experience</w:t>
      </w:r>
    </w:p>
    <w:p w14:paraId="353C2C03" w14:textId="7B741028" w:rsidR="00CD7530" w:rsidRPr="004F51FC" w:rsidRDefault="002D26C6" w:rsidP="004F51FC">
      <w:pPr>
        <w:pStyle w:val="a9"/>
        <w:ind w:firstLineChars="50" w:firstLine="120"/>
        <w:rPr>
          <w:b/>
          <w:color w:val="548DD4" w:themeColor="text2" w:themeTint="99"/>
          <w:sz w:val="24"/>
          <w:szCs w:val="24"/>
        </w:rPr>
      </w:pPr>
      <w:r w:rsidRPr="004F51FC">
        <w:rPr>
          <w:b/>
          <w:color w:val="548DD4" w:themeColor="text2" w:themeTint="99"/>
          <w:sz w:val="24"/>
          <w:szCs w:val="24"/>
          <w:lang w:eastAsia="ja-JP"/>
        </w:rPr>
        <w:t>Full Stack Developer</w:t>
      </w:r>
      <w:r w:rsidR="00000000" w:rsidRPr="004F51FC">
        <w:rPr>
          <w:b/>
          <w:color w:val="548DD4" w:themeColor="text2" w:themeTint="99"/>
          <w:sz w:val="24"/>
          <w:szCs w:val="24"/>
        </w:rPr>
        <w:t xml:space="preserve"> – </w:t>
      </w:r>
      <w:proofErr w:type="spellStart"/>
      <w:r w:rsidRPr="004F51FC">
        <w:rPr>
          <w:b/>
          <w:color w:val="548DD4" w:themeColor="text2" w:themeTint="99"/>
          <w:sz w:val="24"/>
          <w:szCs w:val="24"/>
        </w:rPr>
        <w:t>eSTACK</w:t>
      </w:r>
      <w:proofErr w:type="spellEnd"/>
      <w:r w:rsidRPr="004F51FC">
        <w:rPr>
          <w:b/>
          <w:color w:val="548DD4" w:themeColor="text2" w:themeTint="99"/>
          <w:sz w:val="24"/>
          <w:szCs w:val="24"/>
        </w:rPr>
        <w:t xml:space="preserve"> Corporatio</w:t>
      </w:r>
      <w:r w:rsidRPr="004F51FC">
        <w:rPr>
          <w:rFonts w:hint="eastAsia"/>
          <w:b/>
          <w:color w:val="548DD4" w:themeColor="text2" w:themeTint="99"/>
          <w:sz w:val="24"/>
          <w:szCs w:val="24"/>
          <w:lang w:eastAsia="ja-JP"/>
        </w:rPr>
        <w:t>n</w:t>
      </w:r>
      <w:r w:rsidR="00000000" w:rsidRPr="004F51FC">
        <w:rPr>
          <w:b/>
          <w:color w:val="548DD4" w:themeColor="text2" w:themeTint="99"/>
          <w:sz w:val="24"/>
          <w:szCs w:val="24"/>
        </w:rPr>
        <w:t xml:space="preserve"> | </w:t>
      </w:r>
      <w:r w:rsidRPr="004F51FC">
        <w:rPr>
          <w:rFonts w:hint="eastAsia"/>
          <w:b/>
          <w:color w:val="548DD4" w:themeColor="text2" w:themeTint="99"/>
          <w:sz w:val="24"/>
          <w:szCs w:val="24"/>
          <w:lang w:eastAsia="ja-JP"/>
        </w:rPr>
        <w:t>June</w:t>
      </w:r>
      <w:r w:rsidR="00000000" w:rsidRPr="004F51FC">
        <w:rPr>
          <w:b/>
          <w:color w:val="548DD4" w:themeColor="text2" w:themeTint="99"/>
          <w:sz w:val="24"/>
          <w:szCs w:val="24"/>
        </w:rPr>
        <w:t xml:space="preserve"> 202</w:t>
      </w:r>
      <w:r w:rsidRPr="004F51FC">
        <w:rPr>
          <w:rFonts w:hint="eastAsia"/>
          <w:b/>
          <w:color w:val="548DD4" w:themeColor="text2" w:themeTint="99"/>
          <w:sz w:val="24"/>
          <w:szCs w:val="24"/>
          <w:lang w:eastAsia="ja-JP"/>
        </w:rPr>
        <w:t>5</w:t>
      </w:r>
      <w:r w:rsidR="00000000" w:rsidRPr="004F51FC">
        <w:rPr>
          <w:b/>
          <w:color w:val="548DD4" w:themeColor="text2" w:themeTint="99"/>
          <w:sz w:val="24"/>
          <w:szCs w:val="24"/>
        </w:rPr>
        <w:t xml:space="preserve"> – Present</w:t>
      </w:r>
    </w:p>
    <w:p w14:paraId="6FF16B1F" w14:textId="3D96B897" w:rsidR="002D26C6" w:rsidRDefault="00000000" w:rsidP="004F51FC">
      <w:pPr>
        <w:pStyle w:val="a9"/>
        <w:ind w:firstLineChars="100" w:firstLine="220"/>
      </w:pPr>
      <w:r>
        <w:t>•</w:t>
      </w:r>
      <w:r w:rsidR="004F51FC" w:rsidRPr="004F51FC">
        <w:t xml:space="preserve"> </w:t>
      </w:r>
      <w:r w:rsidR="004F51FC" w:rsidRPr="004F51FC">
        <w:t>Built CSV I/O processes with ASTERIA Warp for seamless DB import/export.</w:t>
      </w:r>
    </w:p>
    <w:p w14:paraId="168C92E8" w14:textId="1652132E" w:rsidR="002D26C6" w:rsidRDefault="00000000" w:rsidP="004F51FC">
      <w:pPr>
        <w:pStyle w:val="a9"/>
        <w:ind w:firstLineChars="100" w:firstLine="220"/>
      </w:pPr>
      <w:r>
        <w:t xml:space="preserve">• </w:t>
      </w:r>
      <w:r w:rsidR="004F51FC" w:rsidRPr="004F51FC">
        <w:t>Designed no-code data transformation flows across DB and CSV sources.</w:t>
      </w:r>
    </w:p>
    <w:p w14:paraId="549E9F2E" w14:textId="77777777" w:rsidR="004F51FC" w:rsidRDefault="00000000" w:rsidP="004F51FC">
      <w:pPr>
        <w:pStyle w:val="a9"/>
        <w:ind w:firstLineChars="100" w:firstLine="220"/>
      </w:pPr>
      <w:r>
        <w:t xml:space="preserve">• </w:t>
      </w:r>
      <w:r w:rsidR="004F51FC" w:rsidRPr="004F51FC">
        <w:t>Enhanced system reliability by adding error handling and logging features.</w:t>
      </w:r>
      <w:r w:rsidR="004F51FC" w:rsidRPr="004F51FC">
        <w:t xml:space="preserve"> </w:t>
      </w:r>
    </w:p>
    <w:p w14:paraId="019F591A" w14:textId="03E15F3F" w:rsidR="00CD7530" w:rsidRDefault="00000000" w:rsidP="004F51FC">
      <w:pPr>
        <w:pStyle w:val="a9"/>
        <w:ind w:firstLineChars="100" w:firstLine="220"/>
      </w:pPr>
      <w:r>
        <w:t xml:space="preserve">• </w:t>
      </w:r>
      <w:r w:rsidR="004F51FC" w:rsidRPr="004F51FC">
        <w:t>Automated monthly batch jobs to improve operational efficiency.</w:t>
      </w:r>
    </w:p>
    <w:p w14:paraId="0DCD92DB" w14:textId="40E16B38" w:rsidR="004F51FC" w:rsidRDefault="004F51FC" w:rsidP="004F51FC">
      <w:pPr>
        <w:pStyle w:val="a9"/>
        <w:ind w:firstLineChars="100" w:firstLine="220"/>
      </w:pPr>
      <w:r>
        <w:t xml:space="preserve">• </w:t>
      </w:r>
      <w:r w:rsidRPr="004F51FC">
        <w:t>Fixed legacy bugs and supported production release deployment.</w:t>
      </w:r>
    </w:p>
    <w:p w14:paraId="675A134A" w14:textId="77777777" w:rsidR="004F51FC" w:rsidRPr="004F51FC" w:rsidRDefault="004F51FC" w:rsidP="004F51FC">
      <w:pPr>
        <w:pStyle w:val="a9"/>
        <w:rPr>
          <w:rFonts w:hint="eastAsia"/>
          <w:lang w:eastAsia="ja-JP"/>
        </w:rPr>
      </w:pPr>
    </w:p>
    <w:p w14:paraId="5929EC1F" w14:textId="50E1D1F9" w:rsidR="00CD7530" w:rsidRPr="004F51FC" w:rsidRDefault="002D26C6" w:rsidP="004F51FC">
      <w:pPr>
        <w:pStyle w:val="a9"/>
        <w:ind w:firstLineChars="50" w:firstLine="120"/>
        <w:rPr>
          <w:rFonts w:hint="eastAsia"/>
          <w:b/>
          <w:color w:val="548DD4" w:themeColor="text2" w:themeTint="99"/>
          <w:sz w:val="24"/>
          <w:szCs w:val="24"/>
          <w:lang w:eastAsia="ja-JP"/>
        </w:rPr>
      </w:pPr>
      <w:r w:rsidRPr="004F51FC">
        <w:rPr>
          <w:b/>
          <w:color w:val="548DD4" w:themeColor="text2" w:themeTint="99"/>
          <w:sz w:val="24"/>
          <w:szCs w:val="24"/>
          <w:lang w:eastAsia="ja-JP"/>
        </w:rPr>
        <w:t>Full Stack Developer</w:t>
      </w:r>
      <w:r w:rsidR="00000000" w:rsidRPr="004F51FC">
        <w:rPr>
          <w:b/>
          <w:color w:val="548DD4" w:themeColor="text2" w:themeTint="99"/>
          <w:sz w:val="24"/>
          <w:szCs w:val="24"/>
        </w:rPr>
        <w:t xml:space="preserve"> – </w:t>
      </w:r>
      <w:r w:rsidRPr="004F51FC">
        <w:rPr>
          <w:rFonts w:hint="eastAsia"/>
          <w:b/>
          <w:color w:val="548DD4" w:themeColor="text2" w:themeTint="99"/>
          <w:sz w:val="24"/>
          <w:szCs w:val="24"/>
          <w:lang w:eastAsia="ja-JP"/>
        </w:rPr>
        <w:t>ADHR</w:t>
      </w:r>
      <w:r w:rsidRPr="004F51FC">
        <w:rPr>
          <w:b/>
          <w:color w:val="548DD4" w:themeColor="text2" w:themeTint="99"/>
          <w:sz w:val="24"/>
          <w:szCs w:val="24"/>
        </w:rPr>
        <w:t xml:space="preserve"> Corporatio</w:t>
      </w:r>
      <w:r w:rsidRPr="004F51FC">
        <w:rPr>
          <w:rFonts w:hint="eastAsia"/>
          <w:b/>
          <w:color w:val="548DD4" w:themeColor="text2" w:themeTint="99"/>
          <w:sz w:val="24"/>
          <w:szCs w:val="24"/>
          <w:lang w:eastAsia="ja-JP"/>
        </w:rPr>
        <w:t>n</w:t>
      </w:r>
      <w:r w:rsidR="00000000" w:rsidRPr="004F51FC">
        <w:rPr>
          <w:b/>
          <w:color w:val="548DD4" w:themeColor="text2" w:themeTint="99"/>
          <w:sz w:val="24"/>
          <w:szCs w:val="24"/>
        </w:rPr>
        <w:t xml:space="preserve"> | </w:t>
      </w:r>
      <w:r w:rsidRPr="004F51FC">
        <w:rPr>
          <w:rFonts w:hint="eastAsia"/>
          <w:b/>
          <w:color w:val="548DD4" w:themeColor="text2" w:themeTint="99"/>
          <w:sz w:val="24"/>
          <w:szCs w:val="24"/>
          <w:lang w:eastAsia="ja-JP"/>
        </w:rPr>
        <w:t>April</w:t>
      </w:r>
      <w:r w:rsidR="00000000" w:rsidRPr="004F51FC">
        <w:rPr>
          <w:b/>
          <w:color w:val="548DD4" w:themeColor="text2" w:themeTint="99"/>
          <w:sz w:val="24"/>
          <w:szCs w:val="24"/>
        </w:rPr>
        <w:t xml:space="preserve"> 20</w:t>
      </w:r>
      <w:r w:rsidRPr="004F51FC">
        <w:rPr>
          <w:rFonts w:hint="eastAsia"/>
          <w:b/>
          <w:color w:val="548DD4" w:themeColor="text2" w:themeTint="99"/>
          <w:sz w:val="24"/>
          <w:szCs w:val="24"/>
          <w:lang w:eastAsia="ja-JP"/>
        </w:rPr>
        <w:t>21</w:t>
      </w:r>
      <w:r w:rsidR="00000000" w:rsidRPr="004F51FC">
        <w:rPr>
          <w:b/>
          <w:color w:val="548DD4" w:themeColor="text2" w:themeTint="99"/>
          <w:sz w:val="24"/>
          <w:szCs w:val="24"/>
        </w:rPr>
        <w:t xml:space="preserve"> – </w:t>
      </w:r>
      <w:r w:rsidRPr="004F51FC">
        <w:rPr>
          <w:rFonts w:hint="eastAsia"/>
          <w:b/>
          <w:color w:val="548DD4" w:themeColor="text2" w:themeTint="99"/>
          <w:sz w:val="24"/>
          <w:szCs w:val="24"/>
          <w:lang w:eastAsia="ja-JP"/>
        </w:rPr>
        <w:t>May</w:t>
      </w:r>
      <w:r w:rsidR="00000000" w:rsidRPr="004F51FC">
        <w:rPr>
          <w:b/>
          <w:color w:val="548DD4" w:themeColor="text2" w:themeTint="99"/>
          <w:sz w:val="24"/>
          <w:szCs w:val="24"/>
        </w:rPr>
        <w:t xml:space="preserve"> 202</w:t>
      </w:r>
      <w:r w:rsidRPr="004F51FC">
        <w:rPr>
          <w:rFonts w:hint="eastAsia"/>
          <w:b/>
          <w:color w:val="548DD4" w:themeColor="text2" w:themeTint="99"/>
          <w:sz w:val="24"/>
          <w:szCs w:val="24"/>
          <w:lang w:eastAsia="ja-JP"/>
        </w:rPr>
        <w:t>5</w:t>
      </w:r>
    </w:p>
    <w:p w14:paraId="38544B83" w14:textId="4120CC02" w:rsidR="00CD7530" w:rsidRDefault="00000000" w:rsidP="004F51FC">
      <w:pPr>
        <w:pStyle w:val="a9"/>
        <w:ind w:leftChars="100" w:left="220"/>
      </w:pPr>
      <w:r>
        <w:t>•</w:t>
      </w:r>
      <w:r w:rsidR="004F51FC" w:rsidRPr="004F51FC">
        <w:t xml:space="preserve"> </w:t>
      </w:r>
      <w:r w:rsidR="004F51FC" w:rsidRPr="002D26C6">
        <w:t xml:space="preserve">I have been involved in five projects, contributing </w:t>
      </w:r>
      <w:proofErr w:type="gramStart"/>
      <w:r w:rsidR="004F51FC" w:rsidRPr="002D26C6">
        <w:t>in</w:t>
      </w:r>
      <w:proofErr w:type="gramEnd"/>
      <w:r w:rsidR="004F51FC" w:rsidRPr="002D26C6">
        <w:t xml:space="preserve"> various roles ranging from tester to developer.</w:t>
      </w:r>
    </w:p>
    <w:p w14:paraId="1C4FFF5B" w14:textId="77777777" w:rsidR="004F51FC" w:rsidRDefault="00000000" w:rsidP="004F51FC">
      <w:pPr>
        <w:pStyle w:val="a9"/>
        <w:ind w:leftChars="100" w:left="220"/>
      </w:pPr>
      <w:r>
        <w:t xml:space="preserve">• </w:t>
      </w:r>
      <w:r w:rsidR="004F51FC">
        <w:t>Designed and optimized REST APIs with Java (Spring Boot), serving 50,000+ daily users and improving response time by 30%.</w:t>
      </w:r>
    </w:p>
    <w:p w14:paraId="31F3888F" w14:textId="36A2BD96" w:rsidR="00CD7530" w:rsidRDefault="00000000" w:rsidP="004F51FC">
      <w:pPr>
        <w:pStyle w:val="a9"/>
        <w:ind w:firstLineChars="100" w:firstLine="220"/>
      </w:pPr>
      <w:r>
        <w:t>• Improved database queries, reducing system latency by 40%.</w:t>
      </w:r>
    </w:p>
    <w:p w14:paraId="08CEF12C" w14:textId="0606CB0D" w:rsidR="00F5599B" w:rsidRDefault="00000000" w:rsidP="00F5599B">
      <w:pPr>
        <w:pStyle w:val="a9"/>
        <w:ind w:firstLineChars="100" w:firstLine="220"/>
      </w:pPr>
      <w:r>
        <w:t xml:space="preserve">• </w:t>
      </w:r>
      <w:r w:rsidR="004F51FC">
        <w:t>Collaborated with cross-functional teams, boosting feature delivery speed by 25%.</w:t>
      </w:r>
    </w:p>
    <w:p w14:paraId="34EBB115" w14:textId="77777777" w:rsidR="00717600" w:rsidRDefault="00717600" w:rsidP="00F5599B">
      <w:pPr>
        <w:pStyle w:val="a9"/>
        <w:ind w:firstLineChars="100" w:firstLine="220"/>
        <w:rPr>
          <w:lang w:eastAsia="ja-JP"/>
        </w:rPr>
      </w:pPr>
    </w:p>
    <w:p w14:paraId="6CC2D1EE" w14:textId="77777777" w:rsidR="00717600" w:rsidRDefault="00717600" w:rsidP="00F5599B">
      <w:pPr>
        <w:pStyle w:val="a9"/>
        <w:ind w:firstLineChars="100" w:firstLine="220"/>
        <w:rPr>
          <w:rFonts w:hint="eastAsia"/>
          <w:lang w:eastAsia="ja-JP"/>
        </w:rPr>
      </w:pPr>
    </w:p>
    <w:p w14:paraId="055431C3" w14:textId="77777777" w:rsidR="00CD7530" w:rsidRDefault="00000000">
      <w:pPr>
        <w:pStyle w:val="1"/>
      </w:pPr>
      <w:r>
        <w:lastRenderedPageBreak/>
        <w:t>Education</w:t>
      </w:r>
    </w:p>
    <w:p w14:paraId="0A05B80C" w14:textId="4A66EB49" w:rsidR="00CD7530" w:rsidRPr="00F5599B" w:rsidRDefault="00F5599B" w:rsidP="00F5599B">
      <w:pPr>
        <w:pStyle w:val="a9"/>
        <w:ind w:firstLineChars="50" w:firstLine="120"/>
        <w:rPr>
          <w:rFonts w:hint="eastAsia"/>
          <w:b/>
          <w:bCs/>
          <w:color w:val="548DD4" w:themeColor="text2" w:themeTint="99"/>
          <w:sz w:val="24"/>
          <w:szCs w:val="24"/>
          <w:lang w:eastAsia="ja-JP"/>
        </w:rPr>
      </w:pPr>
      <w:r w:rsidRPr="00F5599B">
        <w:rPr>
          <w:color w:val="548DD4" w:themeColor="text2" w:themeTint="99"/>
          <w:sz w:val="24"/>
          <w:szCs w:val="24"/>
        </w:rPr>
        <w:t>•</w:t>
      </w:r>
      <w:r w:rsidRPr="004F51FC">
        <w:t xml:space="preserve"> </w:t>
      </w:r>
      <w:r w:rsidRPr="00F5599B">
        <w:rPr>
          <w:b/>
          <w:bCs/>
          <w:color w:val="548DD4" w:themeColor="text2" w:themeTint="99"/>
          <w:sz w:val="24"/>
          <w:szCs w:val="24"/>
        </w:rPr>
        <w:t>Faculty of Arts and Science</w:t>
      </w:r>
      <w:r w:rsidR="00000000" w:rsidRPr="00F5599B">
        <w:rPr>
          <w:b/>
          <w:bCs/>
          <w:color w:val="548DD4" w:themeColor="text2" w:themeTint="99"/>
          <w:sz w:val="24"/>
          <w:szCs w:val="24"/>
        </w:rPr>
        <w:t xml:space="preserve"> – </w:t>
      </w:r>
      <w:r w:rsidRPr="00F5599B">
        <w:rPr>
          <w:b/>
          <w:bCs/>
          <w:color w:val="548DD4" w:themeColor="text2" w:themeTint="99"/>
          <w:sz w:val="24"/>
          <w:szCs w:val="24"/>
        </w:rPr>
        <w:t>The Open University of Japan</w:t>
      </w:r>
      <w:r w:rsidR="00000000" w:rsidRPr="00F5599B">
        <w:rPr>
          <w:b/>
          <w:bCs/>
          <w:color w:val="548DD4" w:themeColor="text2" w:themeTint="99"/>
          <w:sz w:val="24"/>
          <w:szCs w:val="24"/>
        </w:rPr>
        <w:t xml:space="preserve"> | 20</w:t>
      </w:r>
      <w:r>
        <w:rPr>
          <w:rFonts w:hint="eastAsia"/>
          <w:b/>
          <w:bCs/>
          <w:color w:val="548DD4" w:themeColor="text2" w:themeTint="99"/>
          <w:sz w:val="24"/>
          <w:szCs w:val="24"/>
          <w:lang w:eastAsia="ja-JP"/>
        </w:rPr>
        <w:t>25</w:t>
      </w:r>
      <w:r w:rsidR="00000000" w:rsidRPr="00F5599B">
        <w:rPr>
          <w:b/>
          <w:bCs/>
          <w:color w:val="548DD4" w:themeColor="text2" w:themeTint="99"/>
          <w:sz w:val="24"/>
          <w:szCs w:val="24"/>
        </w:rPr>
        <w:t xml:space="preserve"> – 20</w:t>
      </w:r>
      <w:r w:rsidRPr="00F5599B">
        <w:rPr>
          <w:rFonts w:hint="eastAsia"/>
          <w:b/>
          <w:bCs/>
          <w:color w:val="548DD4" w:themeColor="text2" w:themeTint="99"/>
          <w:sz w:val="24"/>
          <w:szCs w:val="24"/>
          <w:lang w:eastAsia="ja-JP"/>
        </w:rPr>
        <w:t>2</w:t>
      </w:r>
      <w:r>
        <w:rPr>
          <w:rFonts w:hint="eastAsia"/>
          <w:b/>
          <w:bCs/>
          <w:color w:val="548DD4" w:themeColor="text2" w:themeTint="99"/>
          <w:sz w:val="24"/>
          <w:szCs w:val="24"/>
          <w:lang w:eastAsia="ja-JP"/>
        </w:rPr>
        <w:t>7</w:t>
      </w:r>
    </w:p>
    <w:p w14:paraId="18724C4D" w14:textId="6F7E2E45" w:rsidR="00CD7530" w:rsidRDefault="00000000" w:rsidP="00F5599B">
      <w:pPr>
        <w:pStyle w:val="a9"/>
        <w:ind w:firstLineChars="150" w:firstLine="330"/>
      </w:pPr>
      <w:r>
        <w:t xml:space="preserve">Relevant coursework: </w:t>
      </w:r>
      <w:r w:rsidR="00F5599B" w:rsidRPr="00F5599B">
        <w:t>Data Structures, Databases, Networks, Java, Python, Microservices</w:t>
      </w:r>
    </w:p>
    <w:p w14:paraId="58A47C82" w14:textId="77777777" w:rsidR="00717600" w:rsidRDefault="00717600" w:rsidP="00F5599B">
      <w:pPr>
        <w:pStyle w:val="a9"/>
        <w:ind w:firstLineChars="150" w:firstLine="330"/>
      </w:pPr>
    </w:p>
    <w:p w14:paraId="552E8911" w14:textId="601DDA7C" w:rsidR="00F5599B" w:rsidRPr="00F5599B" w:rsidRDefault="00F5599B" w:rsidP="00F5599B">
      <w:pPr>
        <w:pStyle w:val="a9"/>
        <w:ind w:firstLineChars="50" w:firstLine="120"/>
        <w:rPr>
          <w:rFonts w:hint="eastAsia"/>
          <w:b/>
          <w:bCs/>
          <w:color w:val="548DD4" w:themeColor="text2" w:themeTint="99"/>
          <w:sz w:val="24"/>
          <w:szCs w:val="24"/>
          <w:lang w:eastAsia="ja-JP"/>
        </w:rPr>
      </w:pPr>
      <w:r w:rsidRPr="00F5599B">
        <w:rPr>
          <w:color w:val="548DD4" w:themeColor="text2" w:themeTint="99"/>
          <w:sz w:val="24"/>
          <w:szCs w:val="24"/>
        </w:rPr>
        <w:t>•</w:t>
      </w:r>
      <w:r>
        <w:rPr>
          <w:rFonts w:hint="eastAsia"/>
          <w:color w:val="548DD4" w:themeColor="text2" w:themeTint="99"/>
          <w:sz w:val="24"/>
          <w:szCs w:val="24"/>
          <w:lang w:eastAsia="ja-JP"/>
        </w:rPr>
        <w:t xml:space="preserve"> </w:t>
      </w:r>
      <w:r w:rsidRPr="00F5599B">
        <w:rPr>
          <w:b/>
          <w:bCs/>
          <w:color w:val="548DD4" w:themeColor="text2" w:themeTint="99"/>
          <w:sz w:val="24"/>
          <w:szCs w:val="24"/>
        </w:rPr>
        <w:t>International IT Department – Nihon International IT College | 201</w:t>
      </w:r>
      <w:r w:rsidRPr="00F5599B">
        <w:rPr>
          <w:rFonts w:hint="eastAsia"/>
          <w:b/>
          <w:bCs/>
          <w:color w:val="548DD4" w:themeColor="text2" w:themeTint="99"/>
          <w:sz w:val="24"/>
          <w:szCs w:val="24"/>
          <w:lang w:eastAsia="ja-JP"/>
        </w:rPr>
        <w:t>8</w:t>
      </w:r>
      <w:r w:rsidRPr="00F5599B">
        <w:rPr>
          <w:b/>
          <w:bCs/>
          <w:color w:val="548DD4" w:themeColor="text2" w:themeTint="99"/>
          <w:sz w:val="24"/>
          <w:szCs w:val="24"/>
        </w:rPr>
        <w:t xml:space="preserve"> – 20</w:t>
      </w:r>
      <w:r w:rsidRPr="00F5599B">
        <w:rPr>
          <w:rFonts w:hint="eastAsia"/>
          <w:b/>
          <w:bCs/>
          <w:color w:val="548DD4" w:themeColor="text2" w:themeTint="99"/>
          <w:sz w:val="24"/>
          <w:szCs w:val="24"/>
          <w:lang w:eastAsia="ja-JP"/>
        </w:rPr>
        <w:t>21</w:t>
      </w:r>
    </w:p>
    <w:p w14:paraId="4B5D4BB7" w14:textId="6713D59E" w:rsidR="00F5599B" w:rsidRDefault="00F5599B" w:rsidP="00F5599B">
      <w:pPr>
        <w:ind w:firstLineChars="150" w:firstLine="330"/>
        <w:rPr>
          <w:rFonts w:hint="eastAsia"/>
          <w:lang w:eastAsia="ja-JP"/>
        </w:rPr>
      </w:pPr>
      <w:r>
        <w:t xml:space="preserve">Relevant coursework: </w:t>
      </w:r>
      <w:r w:rsidRPr="00F5599B">
        <w:t xml:space="preserve">Data Structures, Databases, Networks, OS, Java, </w:t>
      </w:r>
      <w:proofErr w:type="spellStart"/>
      <w:r w:rsidRPr="00F5599B">
        <w:t>Php</w:t>
      </w:r>
      <w:proofErr w:type="spellEnd"/>
    </w:p>
    <w:p w14:paraId="73E5D254" w14:textId="77777777" w:rsidR="00CD7530" w:rsidRDefault="00000000">
      <w:pPr>
        <w:pStyle w:val="1"/>
      </w:pPr>
      <w:r>
        <w:t>Projects</w:t>
      </w:r>
    </w:p>
    <w:p w14:paraId="1945FFE0" w14:textId="2BC17E8F" w:rsidR="00F5599B" w:rsidRPr="00717600" w:rsidRDefault="00F5599B" w:rsidP="00F5599B">
      <w:pPr>
        <w:pStyle w:val="a9"/>
        <w:ind w:firstLineChars="50" w:firstLine="120"/>
        <w:rPr>
          <w:b/>
          <w:bCs/>
          <w:color w:val="548DD4" w:themeColor="text2" w:themeTint="99"/>
          <w:sz w:val="24"/>
          <w:szCs w:val="24"/>
        </w:rPr>
      </w:pPr>
      <w:r w:rsidRPr="00717600">
        <w:rPr>
          <w:b/>
          <w:bCs/>
          <w:color w:val="548DD4" w:themeColor="text2" w:themeTint="99"/>
          <w:sz w:val="24"/>
          <w:szCs w:val="24"/>
        </w:rPr>
        <w:t>• Reconstruction of Management Accounting System &amp; Data Integration</w:t>
      </w:r>
    </w:p>
    <w:p w14:paraId="2BF9B133" w14:textId="77777777" w:rsidR="00717600" w:rsidRDefault="00717600" w:rsidP="00717600">
      <w:pPr>
        <w:pStyle w:val="a9"/>
        <w:ind w:leftChars="150" w:left="330"/>
      </w:pPr>
      <w:r w:rsidRPr="00717600">
        <w:t>Built and optimized ASTERIA Warp workflows for CSV I/O, multi-source data transformation, and automation.</w:t>
      </w:r>
    </w:p>
    <w:p w14:paraId="69334FBE" w14:textId="77777777" w:rsidR="00717600" w:rsidRDefault="00717600" w:rsidP="00717600">
      <w:pPr>
        <w:pStyle w:val="a9"/>
        <w:ind w:leftChars="150" w:left="330"/>
      </w:pPr>
    </w:p>
    <w:p w14:paraId="3B4AACA6" w14:textId="42FE2C63" w:rsidR="00F5599B" w:rsidRPr="00717600" w:rsidRDefault="00F5599B" w:rsidP="00717600">
      <w:pPr>
        <w:pStyle w:val="a9"/>
        <w:ind w:firstLineChars="50" w:firstLine="120"/>
        <w:rPr>
          <w:b/>
          <w:bCs/>
          <w:color w:val="548DD4" w:themeColor="text2" w:themeTint="99"/>
          <w:sz w:val="24"/>
          <w:szCs w:val="24"/>
        </w:rPr>
      </w:pPr>
      <w:r w:rsidRPr="00717600">
        <w:rPr>
          <w:b/>
          <w:bCs/>
          <w:color w:val="548DD4" w:themeColor="text2" w:themeTint="99"/>
          <w:sz w:val="24"/>
          <w:szCs w:val="24"/>
        </w:rPr>
        <w:t>• Reconstruction Foreign Insurance Company</w:t>
      </w:r>
    </w:p>
    <w:p w14:paraId="3C0B3CA6" w14:textId="77777777" w:rsidR="00717600" w:rsidRDefault="00717600" w:rsidP="00717600">
      <w:pPr>
        <w:pStyle w:val="a9"/>
        <w:ind w:leftChars="150" w:left="330"/>
      </w:pPr>
      <w:r w:rsidRPr="00717600">
        <w:t xml:space="preserve">Modernized </w:t>
      </w:r>
      <w:proofErr w:type="gramStart"/>
      <w:r w:rsidRPr="00717600">
        <w:t>agency</w:t>
      </w:r>
      <w:proofErr w:type="gramEnd"/>
      <w:r w:rsidRPr="00717600">
        <w:t xml:space="preserve"> support tools for a global insurer by replacing Google Gadgets with Java/HTML and building utilities for performance checks, XML workflows, and batch processing.</w:t>
      </w:r>
    </w:p>
    <w:p w14:paraId="474FD64B" w14:textId="77777777" w:rsidR="00717600" w:rsidRDefault="00717600" w:rsidP="00717600">
      <w:pPr>
        <w:pStyle w:val="a9"/>
        <w:ind w:leftChars="150" w:left="330"/>
      </w:pPr>
    </w:p>
    <w:p w14:paraId="7FE265A1" w14:textId="39EC5F27" w:rsidR="00F5599B" w:rsidRPr="00717600" w:rsidRDefault="00F5599B" w:rsidP="00717600">
      <w:pPr>
        <w:pStyle w:val="a9"/>
        <w:ind w:firstLineChars="50" w:firstLine="120"/>
        <w:rPr>
          <w:b/>
          <w:bCs/>
          <w:color w:val="548DD4" w:themeColor="text2" w:themeTint="99"/>
          <w:sz w:val="24"/>
          <w:szCs w:val="24"/>
        </w:rPr>
      </w:pPr>
      <w:r w:rsidRPr="00717600">
        <w:rPr>
          <w:b/>
          <w:bCs/>
          <w:color w:val="548DD4" w:themeColor="text2" w:themeTint="99"/>
          <w:sz w:val="24"/>
          <w:szCs w:val="24"/>
        </w:rPr>
        <w:t>• Rebuilding the Sales and Implementation Management System</w:t>
      </w:r>
    </w:p>
    <w:p w14:paraId="58FB43B6" w14:textId="77777777" w:rsidR="00717600" w:rsidRDefault="00717600" w:rsidP="00717600">
      <w:pPr>
        <w:pStyle w:val="a9"/>
        <w:ind w:leftChars="150" w:left="330"/>
      </w:pPr>
      <w:r w:rsidRPr="00717600">
        <w:t>Rebuilt inventory and sales system with enhanced product tracking, search filters, and quoting support; added data structures for attributes and pricing visibility.</w:t>
      </w:r>
    </w:p>
    <w:p w14:paraId="48A48099" w14:textId="77777777" w:rsidR="00717600" w:rsidRDefault="00717600" w:rsidP="00717600">
      <w:pPr>
        <w:pStyle w:val="a9"/>
        <w:ind w:leftChars="150" w:left="330"/>
      </w:pPr>
    </w:p>
    <w:p w14:paraId="5F568C2C" w14:textId="5E1EA70B" w:rsidR="00F5599B" w:rsidRPr="00717600" w:rsidRDefault="00F5599B" w:rsidP="00717600">
      <w:pPr>
        <w:pStyle w:val="a9"/>
        <w:ind w:firstLineChars="50" w:firstLine="120"/>
        <w:rPr>
          <w:b/>
          <w:bCs/>
          <w:color w:val="548DD4" w:themeColor="text2" w:themeTint="99"/>
          <w:sz w:val="24"/>
          <w:szCs w:val="24"/>
        </w:rPr>
      </w:pPr>
      <w:r w:rsidRPr="00717600">
        <w:rPr>
          <w:b/>
          <w:bCs/>
          <w:color w:val="548DD4" w:themeColor="text2" w:themeTint="99"/>
          <w:sz w:val="24"/>
          <w:szCs w:val="24"/>
        </w:rPr>
        <w:t>• System Development for a Logistics Company</w:t>
      </w:r>
    </w:p>
    <w:p w14:paraId="75A36728" w14:textId="77777777" w:rsidR="00717600" w:rsidRDefault="00717600" w:rsidP="00717600">
      <w:pPr>
        <w:pStyle w:val="a9"/>
        <w:ind w:leftChars="150" w:left="330"/>
      </w:pPr>
      <w:r w:rsidRPr="00717600">
        <w:t>Supported logistics system development from detailed design to testing, streamlining inventory tracking, shipment coordination, and operational workflows.</w:t>
      </w:r>
    </w:p>
    <w:p w14:paraId="1CE639F0" w14:textId="77777777" w:rsidR="00717600" w:rsidRDefault="00717600" w:rsidP="00717600">
      <w:pPr>
        <w:pStyle w:val="a9"/>
        <w:ind w:leftChars="150" w:left="330"/>
      </w:pPr>
    </w:p>
    <w:p w14:paraId="21E15315" w14:textId="2EA47182" w:rsidR="00F5599B" w:rsidRPr="00717600" w:rsidRDefault="00F5599B" w:rsidP="00717600">
      <w:pPr>
        <w:pStyle w:val="a9"/>
        <w:ind w:firstLineChars="50" w:firstLine="120"/>
        <w:rPr>
          <w:b/>
          <w:bCs/>
          <w:color w:val="548DD4" w:themeColor="text2" w:themeTint="99"/>
          <w:sz w:val="24"/>
          <w:szCs w:val="24"/>
        </w:rPr>
      </w:pPr>
      <w:r w:rsidRPr="00717600">
        <w:rPr>
          <w:b/>
          <w:bCs/>
          <w:color w:val="548DD4" w:themeColor="text2" w:themeTint="99"/>
          <w:sz w:val="24"/>
          <w:szCs w:val="24"/>
        </w:rPr>
        <w:t>• Banking System Development</w:t>
      </w:r>
    </w:p>
    <w:p w14:paraId="39BF065C" w14:textId="77777777" w:rsidR="00717600" w:rsidRDefault="00717600" w:rsidP="00717600">
      <w:pPr>
        <w:pStyle w:val="a9"/>
        <w:ind w:leftChars="150" w:left="330"/>
      </w:pPr>
      <w:r w:rsidRPr="00717600">
        <w:t>Supported banking system development by refining detailed designs and assisting with end-to-end testing for core operations like accounts, transactions, and compliance.</w:t>
      </w:r>
    </w:p>
    <w:p w14:paraId="3DD3465E" w14:textId="77777777" w:rsidR="00717600" w:rsidRDefault="00717600" w:rsidP="00717600">
      <w:pPr>
        <w:pStyle w:val="a9"/>
        <w:ind w:leftChars="150" w:left="330"/>
      </w:pPr>
    </w:p>
    <w:p w14:paraId="09EB99B3" w14:textId="77777777" w:rsidR="00717600" w:rsidRDefault="00F5599B" w:rsidP="00717600">
      <w:pPr>
        <w:pStyle w:val="a9"/>
        <w:ind w:firstLineChars="50" w:firstLine="120"/>
        <w:rPr>
          <w:b/>
          <w:bCs/>
          <w:color w:val="548DD4" w:themeColor="text2" w:themeTint="99"/>
          <w:sz w:val="24"/>
          <w:szCs w:val="24"/>
        </w:rPr>
      </w:pPr>
      <w:r w:rsidRPr="00717600">
        <w:rPr>
          <w:b/>
          <w:bCs/>
          <w:color w:val="548DD4" w:themeColor="text2" w:themeTint="99"/>
          <w:sz w:val="24"/>
          <w:szCs w:val="24"/>
        </w:rPr>
        <w:t>• Website Renovation for a Convenience Store Company</w:t>
      </w:r>
    </w:p>
    <w:p w14:paraId="6752831B" w14:textId="3E3ECA81" w:rsidR="00717600" w:rsidRPr="00717600" w:rsidRDefault="00717600" w:rsidP="00717600">
      <w:pPr>
        <w:pStyle w:val="a9"/>
        <w:ind w:leftChars="150" w:left="330"/>
        <w:rPr>
          <w:b/>
          <w:bCs/>
          <w:color w:val="548DD4" w:themeColor="text2" w:themeTint="99"/>
          <w:sz w:val="24"/>
          <w:szCs w:val="24"/>
        </w:rPr>
      </w:pPr>
      <w:r w:rsidRPr="00717600">
        <w:t>Revamped convenience store website to enhance UX, mobile responsiveness, and product visibility; streamlined navigation and optimized cross-device performance.</w:t>
      </w:r>
    </w:p>
    <w:p w14:paraId="10066F75" w14:textId="7374EA6E" w:rsidR="00CD7530" w:rsidRDefault="00000000">
      <w:pPr>
        <w:pStyle w:val="1"/>
      </w:pPr>
      <w:r>
        <w:t>Certifications &amp; Achievements</w:t>
      </w:r>
    </w:p>
    <w:p w14:paraId="61EE986B" w14:textId="58AA4111" w:rsidR="00CD7530" w:rsidRDefault="00000000" w:rsidP="00D159E3">
      <w:pPr>
        <w:pStyle w:val="a9"/>
        <w:ind w:firstLineChars="50" w:firstLine="110"/>
      </w:pPr>
      <w:r>
        <w:t xml:space="preserve">• </w:t>
      </w:r>
      <w:r w:rsidR="00D159E3" w:rsidRPr="00D159E3">
        <w:t>Japanese Language Proficiency Test (JLPT) N2</w:t>
      </w:r>
    </w:p>
    <w:p w14:paraId="195A3490" w14:textId="4C7A79DD" w:rsidR="00CD7530" w:rsidRDefault="00000000" w:rsidP="00D159E3">
      <w:pPr>
        <w:pStyle w:val="a9"/>
        <w:ind w:leftChars="50" w:left="220" w:hangingChars="50" w:hanging="110"/>
      </w:pPr>
      <w:r>
        <w:t xml:space="preserve">• </w:t>
      </w:r>
      <w:r w:rsidR="00D159E3" w:rsidRPr="00D159E3">
        <w:t>Java Programming Level 3 – Certified in core Java development and object-oriented programming</w:t>
      </w:r>
    </w:p>
    <w:p w14:paraId="36AB1EE3" w14:textId="06CB9E09" w:rsidR="00D159E3" w:rsidRDefault="00D159E3" w:rsidP="00D159E3">
      <w:pPr>
        <w:pStyle w:val="a9"/>
        <w:ind w:leftChars="50" w:left="220" w:hangingChars="50" w:hanging="110"/>
        <w:rPr>
          <w:rFonts w:hint="eastAsia"/>
          <w:lang w:eastAsia="ja-JP"/>
        </w:rPr>
      </w:pPr>
      <w:r>
        <w:t xml:space="preserve">• </w:t>
      </w:r>
      <w:r w:rsidRPr="00D159E3">
        <w:t>ICT Proficiency Test Level 4</w:t>
      </w:r>
    </w:p>
    <w:p w14:paraId="349F3D2C" w14:textId="2CD3FA1C" w:rsidR="00CD7530" w:rsidRDefault="00000000" w:rsidP="00D159E3">
      <w:pPr>
        <w:pStyle w:val="a9"/>
        <w:ind w:firstLineChars="50" w:firstLine="110"/>
      </w:pPr>
      <w:r>
        <w:t xml:space="preserve">• </w:t>
      </w:r>
      <w:r w:rsidR="00D159E3" w:rsidRPr="00D159E3">
        <w:t>Driver’s License – Valid Japanese driver’s license.</w:t>
      </w:r>
    </w:p>
    <w:p w14:paraId="6CE308E5" w14:textId="591B47A3" w:rsidR="00D159E3" w:rsidRDefault="00D159E3" w:rsidP="00D159E3">
      <w:pPr>
        <w:pStyle w:val="a9"/>
        <w:ind w:leftChars="50" w:left="330" w:hangingChars="100" w:hanging="220"/>
      </w:pPr>
      <w:r>
        <w:t xml:space="preserve">• </w:t>
      </w:r>
      <w:r w:rsidRPr="00D159E3">
        <w:t>Developed, Designed, Implemented, Optimized, Automated, Migrated, Led, Supported, Refactored</w:t>
      </w:r>
    </w:p>
    <w:p w14:paraId="5CD936D8" w14:textId="07552B17" w:rsidR="00D159E3" w:rsidRDefault="00D159E3" w:rsidP="00D159E3">
      <w:pPr>
        <w:pStyle w:val="a9"/>
        <w:ind w:firstLineChars="50" w:firstLine="110"/>
      </w:pPr>
      <w:r>
        <w:t xml:space="preserve">• </w:t>
      </w:r>
      <w:r w:rsidRPr="00D159E3">
        <w:t>Built RESTful APIs using Spring Boot and Docker</w:t>
      </w:r>
    </w:p>
    <w:p w14:paraId="1419EDD7" w14:textId="76548DB8" w:rsidR="00D159E3" w:rsidRDefault="00D159E3" w:rsidP="00D159E3">
      <w:pPr>
        <w:pStyle w:val="a9"/>
        <w:ind w:firstLineChars="50" w:firstLine="110"/>
      </w:pPr>
      <w:r>
        <w:t xml:space="preserve">• </w:t>
      </w:r>
      <w:r w:rsidRPr="00D159E3">
        <w:t>Optimized data workflows with ASTERIA Warp</w:t>
      </w:r>
    </w:p>
    <w:p w14:paraId="632F19C0" w14:textId="1D903183" w:rsidR="00D159E3" w:rsidRPr="00D159E3" w:rsidRDefault="00D159E3" w:rsidP="00D159E3">
      <w:pPr>
        <w:pStyle w:val="a9"/>
        <w:ind w:firstLineChars="50" w:firstLine="110"/>
      </w:pPr>
      <w:r>
        <w:t xml:space="preserve">• </w:t>
      </w:r>
      <w:r w:rsidRPr="00D159E3">
        <w:t>Reduced deployment time and enhanced system performance through CI/CD pipeline</w:t>
      </w:r>
    </w:p>
    <w:p w14:paraId="27B729E8" w14:textId="20FBBFC1" w:rsidR="00D159E3" w:rsidRPr="00D159E3" w:rsidRDefault="00D159E3" w:rsidP="00D159E3">
      <w:pPr>
        <w:pStyle w:val="a9"/>
        <w:ind w:firstLineChars="50" w:firstLine="110"/>
        <w:rPr>
          <w:lang w:eastAsia="ja-JP"/>
        </w:rPr>
      </w:pPr>
    </w:p>
    <w:p w14:paraId="3F13925E" w14:textId="77777777" w:rsidR="00D159E3" w:rsidRDefault="00D159E3" w:rsidP="00717600">
      <w:pPr>
        <w:pStyle w:val="a9"/>
      </w:pPr>
    </w:p>
    <w:sectPr w:rsidR="00D159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0016218">
    <w:abstractNumId w:val="8"/>
  </w:num>
  <w:num w:numId="2" w16cid:durableId="1566067161">
    <w:abstractNumId w:val="6"/>
  </w:num>
  <w:num w:numId="3" w16cid:durableId="747265168">
    <w:abstractNumId w:val="5"/>
  </w:num>
  <w:num w:numId="4" w16cid:durableId="1263224873">
    <w:abstractNumId w:val="4"/>
  </w:num>
  <w:num w:numId="5" w16cid:durableId="1744570610">
    <w:abstractNumId w:val="7"/>
  </w:num>
  <w:num w:numId="6" w16cid:durableId="2100907237">
    <w:abstractNumId w:val="3"/>
  </w:num>
  <w:num w:numId="7" w16cid:durableId="1640573815">
    <w:abstractNumId w:val="2"/>
  </w:num>
  <w:num w:numId="8" w16cid:durableId="1994066704">
    <w:abstractNumId w:val="1"/>
  </w:num>
  <w:num w:numId="9" w16cid:durableId="49499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1662"/>
    <w:rsid w:val="0015074B"/>
    <w:rsid w:val="0029639D"/>
    <w:rsid w:val="002D26C6"/>
    <w:rsid w:val="00326F90"/>
    <w:rsid w:val="003F7B2A"/>
    <w:rsid w:val="00437031"/>
    <w:rsid w:val="004F51FC"/>
    <w:rsid w:val="00640472"/>
    <w:rsid w:val="00717600"/>
    <w:rsid w:val="00AA1D8D"/>
    <w:rsid w:val="00B47730"/>
    <w:rsid w:val="00CB0664"/>
    <w:rsid w:val="00CD7530"/>
    <w:rsid w:val="00D159E3"/>
    <w:rsid w:val="00F559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259596"/>
  <w14:defaultImageDpi w14:val="300"/>
  <w15:docId w15:val="{3D3D22CA-B76C-474D-A2F7-C0A9B4C3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アリャル ビシュヌ</cp:lastModifiedBy>
  <cp:revision>2</cp:revision>
  <dcterms:created xsi:type="dcterms:W3CDTF">2025-09-20T11:03:00Z</dcterms:created>
  <dcterms:modified xsi:type="dcterms:W3CDTF">2025-09-20T11:03:00Z</dcterms:modified>
  <cp:category/>
</cp:coreProperties>
</file>